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p>
      <w:r>
        <w:rPr>
          <w:b/>
          <w:i/>
          <w:caps/>
          <w:color w:val="green"/>
        </w:rP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